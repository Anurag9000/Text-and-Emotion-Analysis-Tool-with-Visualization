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A14280" w14:textId="6EDFC473" w:rsidR="007162BD" w:rsidRDefault="00000000">
      <w:pPr>
        <w:jc w:val="center"/>
      </w:pPr>
      <w:r>
        <w:rPr>
          <w:b/>
          <w:sz w:val="28"/>
        </w:rPr>
        <w:t>Indian Institute of Technology Roorkee</w:t>
      </w:r>
    </w:p>
    <w:p w14:paraId="4BD25C8C" w14:textId="48362288" w:rsidR="008A28D4" w:rsidRDefault="008A28D4" w:rsidP="00356007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45F2E24" wp14:editId="0CC91EB2">
            <wp:simplePos x="0" y="0"/>
            <wp:positionH relativeFrom="column">
              <wp:posOffset>1952625</wp:posOffset>
            </wp:positionH>
            <wp:positionV relativeFrom="paragraph">
              <wp:posOffset>375920</wp:posOffset>
            </wp:positionV>
            <wp:extent cx="1430655" cy="1428750"/>
            <wp:effectExtent l="0" t="0" r="0" b="0"/>
            <wp:wrapTopAndBottom/>
            <wp:docPr id="446461560" name="Picture 1" descr="Home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me P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65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296C" w:rsidRPr="0017296C">
        <w:t>Department of Computer Science and Engineering</w:t>
      </w:r>
      <w:r w:rsidR="00000000">
        <w:br/>
      </w:r>
    </w:p>
    <w:p w14:paraId="0DA75277" w14:textId="24F2C85A" w:rsidR="007162BD" w:rsidRDefault="00000000">
      <w:pPr>
        <w:jc w:val="center"/>
      </w:pPr>
      <w:r>
        <w:rPr>
          <w:b/>
          <w:sz w:val="32"/>
        </w:rPr>
        <w:t>INTERNSHIP REPORT</w:t>
      </w:r>
    </w:p>
    <w:p w14:paraId="67135540" w14:textId="43A287EB" w:rsidR="007162BD" w:rsidRDefault="00000000">
      <w:pPr>
        <w:jc w:val="center"/>
      </w:pPr>
      <w:r>
        <w:rPr>
          <w:sz w:val="24"/>
        </w:rPr>
        <w:t>On</w:t>
      </w:r>
    </w:p>
    <w:p w14:paraId="6BBA7707" w14:textId="63F71B0A" w:rsidR="007162BD" w:rsidRDefault="006014D6">
      <w:pPr>
        <w:jc w:val="center"/>
      </w:pPr>
      <w:r w:rsidRPr="006014D6">
        <w:rPr>
          <w:rFonts w:asciiTheme="majorHAnsi" w:eastAsiaTheme="majorEastAsia" w:hAnsiTheme="majorHAnsi" w:cstheme="majorBidi"/>
          <w:i/>
          <w:color w:val="17365D" w:themeColor="text2" w:themeShade="BF"/>
          <w:spacing w:val="5"/>
          <w:kern w:val="28"/>
          <w:sz w:val="24"/>
          <w:szCs w:val="52"/>
        </w:rPr>
        <w:t>Interactive Solutions for Multi-Faceted Sentiment Analysis and Visualization</w:t>
      </w:r>
    </w:p>
    <w:p w14:paraId="6B752E44" w14:textId="77777777" w:rsidR="007162BD" w:rsidRDefault="00000000">
      <w:pPr>
        <w:jc w:val="center"/>
      </w:pPr>
      <w:r>
        <w:rPr>
          <w:sz w:val="24"/>
        </w:rPr>
        <w:t>Submitted by</w:t>
      </w:r>
    </w:p>
    <w:p w14:paraId="097CE81C" w14:textId="2E1141FA" w:rsidR="007162BD" w:rsidRDefault="001D6E56">
      <w:pPr>
        <w:jc w:val="center"/>
      </w:pPr>
      <w:r>
        <w:rPr>
          <w:sz w:val="24"/>
        </w:rPr>
        <w:t>Anurag Basistha</w:t>
      </w:r>
      <w:r w:rsidR="00000000">
        <w:rPr>
          <w:sz w:val="24"/>
        </w:rPr>
        <w:t xml:space="preserve"> </w:t>
      </w:r>
    </w:p>
    <w:p w14:paraId="6E466B44" w14:textId="422E17CF" w:rsidR="007162BD" w:rsidRDefault="001D6E56" w:rsidP="00356007">
      <w:pPr>
        <w:jc w:val="center"/>
      </w:pPr>
      <w:proofErr w:type="spellStart"/>
      <w:r>
        <w:rPr>
          <w:sz w:val="24"/>
        </w:rPr>
        <w:t>Btech</w:t>
      </w:r>
      <w:proofErr w:type="spellEnd"/>
      <w:r>
        <w:rPr>
          <w:sz w:val="24"/>
        </w:rPr>
        <w:t xml:space="preserve"> in Electronics and Communication </w:t>
      </w:r>
      <w:proofErr w:type="spellStart"/>
      <w:r>
        <w:rPr>
          <w:sz w:val="24"/>
        </w:rPr>
        <w:t>Engg</w:t>
      </w:r>
      <w:proofErr w:type="spellEnd"/>
      <w:r>
        <w:rPr>
          <w:sz w:val="24"/>
        </w:rPr>
        <w:t>.</w:t>
      </w:r>
      <w:r w:rsidR="00000000">
        <w:rPr>
          <w:sz w:val="24"/>
        </w:rPr>
        <w:t xml:space="preserve"> </w:t>
      </w:r>
    </w:p>
    <w:p w14:paraId="2074C3A3" w14:textId="77777777" w:rsidR="00356007" w:rsidRDefault="00356007" w:rsidP="00356007">
      <w:pPr>
        <w:jc w:val="center"/>
      </w:pPr>
    </w:p>
    <w:p w14:paraId="1E8DF037" w14:textId="77777777" w:rsidR="007162BD" w:rsidRDefault="00000000">
      <w:pPr>
        <w:jc w:val="center"/>
      </w:pPr>
      <w:r>
        <w:rPr>
          <w:sz w:val="24"/>
        </w:rPr>
        <w:t>Under the Guidance of</w:t>
      </w:r>
    </w:p>
    <w:p w14:paraId="43CF52A6" w14:textId="77777777" w:rsidR="001D6E56" w:rsidRDefault="001D6E56">
      <w:pPr>
        <w:jc w:val="center"/>
        <w:rPr>
          <w:sz w:val="24"/>
        </w:rPr>
      </w:pPr>
      <w:r w:rsidRPr="001D6E56">
        <w:rPr>
          <w:sz w:val="24"/>
        </w:rPr>
        <w:t>Dr. Sugata Gangopadhyay</w:t>
      </w:r>
      <w:r w:rsidRPr="001D6E56">
        <w:rPr>
          <w:sz w:val="24"/>
        </w:rPr>
        <w:t xml:space="preserve"> </w:t>
      </w:r>
    </w:p>
    <w:p w14:paraId="64DC5A47" w14:textId="49632B93" w:rsidR="007162BD" w:rsidRDefault="007F1085">
      <w:pPr>
        <w:jc w:val="center"/>
      </w:pPr>
      <w:r>
        <w:rPr>
          <w:sz w:val="24"/>
        </w:rPr>
        <w:t>Professor</w:t>
      </w:r>
    </w:p>
    <w:p w14:paraId="7480455C" w14:textId="4B2852C2" w:rsidR="007162BD" w:rsidRDefault="00E96554" w:rsidP="00E96554">
      <w:pPr>
        <w:jc w:val="center"/>
      </w:pPr>
      <w:r w:rsidRPr="0017296C">
        <w:t>Department of Computer Science and Engineering</w:t>
      </w:r>
    </w:p>
    <w:p w14:paraId="77F1C604" w14:textId="64FBB736" w:rsidR="007162BD" w:rsidRDefault="007162BD"/>
    <w:p w14:paraId="1146815D" w14:textId="5EED640C" w:rsidR="007162BD" w:rsidRDefault="00000000">
      <w:pPr>
        <w:jc w:val="center"/>
      </w:pPr>
      <w:r>
        <w:rPr>
          <w:sz w:val="24"/>
        </w:rPr>
        <w:t xml:space="preserve">Internship Duration: </w:t>
      </w:r>
      <w:r w:rsidR="009F6A2B">
        <w:rPr>
          <w:sz w:val="24"/>
        </w:rPr>
        <w:t xml:space="preserve">December </w:t>
      </w:r>
      <w:r>
        <w:rPr>
          <w:sz w:val="24"/>
        </w:rPr>
        <w:t xml:space="preserve">to </w:t>
      </w:r>
      <w:r w:rsidR="009F6A2B">
        <w:rPr>
          <w:sz w:val="24"/>
        </w:rPr>
        <w:t>January</w:t>
      </w:r>
      <w:r>
        <w:rPr>
          <w:sz w:val="24"/>
        </w:rPr>
        <w:t xml:space="preserve"> </w:t>
      </w:r>
    </w:p>
    <w:p w14:paraId="479C38D6" w14:textId="47A39337" w:rsidR="007162BD" w:rsidRDefault="00000000" w:rsidP="006B3CED">
      <w:pPr>
        <w:jc w:val="center"/>
      </w:pPr>
      <w:r>
        <w:rPr>
          <w:sz w:val="24"/>
        </w:rPr>
        <w:t>Place of Internship: Indian Institute of Technology Roorkee</w:t>
      </w:r>
    </w:p>
    <w:p w14:paraId="4F3D3ABD" w14:textId="77777777" w:rsidR="007162BD" w:rsidRDefault="00000000">
      <w:r>
        <w:br/>
      </w:r>
    </w:p>
    <w:p w14:paraId="7B034C0F" w14:textId="77777777" w:rsidR="007162BD" w:rsidRDefault="00000000">
      <w:pPr>
        <w:jc w:val="center"/>
      </w:pPr>
      <w:r>
        <w:rPr>
          <w:i/>
          <w:sz w:val="24"/>
        </w:rPr>
        <w:t>Indian Institute of Technology Roorkee</w:t>
      </w:r>
      <w:r>
        <w:rPr>
          <w:i/>
          <w:sz w:val="24"/>
        </w:rPr>
        <w:br/>
        <w:t>Roorkee - 247667, Uttarakhand, India</w:t>
      </w:r>
    </w:p>
    <w:sectPr w:rsidR="007162B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1025389">
    <w:abstractNumId w:val="8"/>
  </w:num>
  <w:num w:numId="2" w16cid:durableId="28188261">
    <w:abstractNumId w:val="6"/>
  </w:num>
  <w:num w:numId="3" w16cid:durableId="646400359">
    <w:abstractNumId w:val="5"/>
  </w:num>
  <w:num w:numId="4" w16cid:durableId="1936553722">
    <w:abstractNumId w:val="4"/>
  </w:num>
  <w:num w:numId="5" w16cid:durableId="363292112">
    <w:abstractNumId w:val="7"/>
  </w:num>
  <w:num w:numId="6" w16cid:durableId="807431071">
    <w:abstractNumId w:val="3"/>
  </w:num>
  <w:num w:numId="7" w16cid:durableId="1920677060">
    <w:abstractNumId w:val="2"/>
  </w:num>
  <w:num w:numId="8" w16cid:durableId="874586936">
    <w:abstractNumId w:val="1"/>
  </w:num>
  <w:num w:numId="9" w16cid:durableId="2050836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7296C"/>
    <w:rsid w:val="001D6E56"/>
    <w:rsid w:val="0029639D"/>
    <w:rsid w:val="0031360C"/>
    <w:rsid w:val="00326F90"/>
    <w:rsid w:val="00356007"/>
    <w:rsid w:val="0053771A"/>
    <w:rsid w:val="00584C89"/>
    <w:rsid w:val="006014D6"/>
    <w:rsid w:val="006B3CED"/>
    <w:rsid w:val="007162BD"/>
    <w:rsid w:val="007F1085"/>
    <w:rsid w:val="00817DCC"/>
    <w:rsid w:val="008A28D4"/>
    <w:rsid w:val="009F6A2B"/>
    <w:rsid w:val="00AA1D8D"/>
    <w:rsid w:val="00B47730"/>
    <w:rsid w:val="00CB0664"/>
    <w:rsid w:val="00E96554"/>
    <w:rsid w:val="00F32A2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8908AD"/>
  <w14:defaultImageDpi w14:val="300"/>
  <w15:docId w15:val="{5DD08E76-90FD-427B-AF23-B3A5CB00D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70</Words>
  <Characters>478</Characters>
  <Application>Microsoft Office Word</Application>
  <DocSecurity>0</DocSecurity>
  <Lines>21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anuragbasistha@gmail.com</cp:lastModifiedBy>
  <cp:revision>14</cp:revision>
  <dcterms:created xsi:type="dcterms:W3CDTF">2013-12-23T23:15:00Z</dcterms:created>
  <dcterms:modified xsi:type="dcterms:W3CDTF">2024-12-28T07:15:00Z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fb92255b7bac256b8e5c5abc181837b09ada0ac5daee27dbb5dfe32c449e4505</vt:lpwstr>
  </property>
</Properties>
</file>